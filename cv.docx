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inline xmlns:a="http://schemas.openxmlformats.org/drawingml/2006/main" xmlns:pic="http://schemas.openxmlformats.org/drawingml/2006/picture">
            <wp:extent cx="1828800" cy="2365248"/>
            <wp:docPr id="1" name="Picture 1"/>
            <wp:cNvGraphicFramePr>
              <a:graphicFrameLocks noChangeAspect="1"/>
            </wp:cNvGraphicFramePr>
            <a:graphic>
              <a:graphicData uri="http://schemas.openxmlformats.org/drawingml/2006/picture">
                <pic:pic>
                  <pic:nvPicPr>
                    <pic:cNvPr id="0" name="teimoor.jpg"/>
                    <pic:cNvPicPr/>
                  </pic:nvPicPr>
                  <pic:blipFill>
                    <a:blip r:embed="rId9"/>
                    <a:stretch>
                      <a:fillRect/>
                    </a:stretch>
                  </pic:blipFill>
                  <pic:spPr>
                    <a:xfrm>
                      <a:off x="0" y="0"/>
                      <a:ext cx="1828800" cy="2365248"/>
                    </a:xfrm>
                    <a:prstGeom prst="rect"/>
                  </pic:spPr>
                </pic:pic>
              </a:graphicData>
            </a:graphic>
          </wp:inline>
        </w:drawing>
      </w:r>
    </w:p>
    <w:p>
      <w:r>
        <w:t>teimoor | 999999 | bahramit324@gmail.com</w:t>
      </w:r>
    </w:p>
    <w:p>
      <w:pPr>
        <w:pStyle w:val="Heading1"/>
      </w:pPr>
      <w:r>
        <w:t>About me</w:t>
      </w:r>
    </w:p>
    <w:p>
      <w: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w:t>
      </w:r>
    </w:p>
    <w:p>
      <w:pPr>
        <w:pStyle w:val="Heading1"/>
      </w:pPr>
      <w:r>
        <w:t>Work Experiences</w:t>
      </w:r>
    </w:p>
    <w:p>
      <w:r>
        <w:rPr>
          <w:b/>
        </w:rPr>
        <w:t xml:space="preserve">Tarjomeh Bazar </w:t>
      </w:r>
      <w:r>
        <w:rPr>
          <w:i/>
        </w:rPr>
        <w:t>2015-2017</w:t>
        <w:br/>
      </w:r>
      <w:r>
        <w:t>translation from remote</w:t>
      </w:r>
    </w:p>
    <w:p>
      <w:r>
        <w:rPr>
          <w:b/>
        </w:rPr>
        <w:t xml:space="preserve">amigoscode </w:t>
      </w:r>
      <w:r>
        <w:rPr>
          <w:i/>
        </w:rPr>
        <w:t>2019-Present</w:t>
        <w:br/>
      </w:r>
      <w:r>
        <w:t>Python developer</w:t>
      </w:r>
    </w:p>
    <w:p>
      <w:pPr>
        <w:pStyle w:val="Heading1"/>
      </w:pPr>
      <w:r>
        <w:t>Skills</w:t>
      </w:r>
    </w:p>
    <w:p>
      <w:pPr>
        <w:pStyle w:val="ListBullet"/>
      </w:pPr>
      <w:r>
        <w:t>Python</w:t>
      </w:r>
    </w:p>
    <w:p>
      <w:pPr>
        <w:pStyle w:val="ListBullet"/>
      </w:pPr>
      <w:r>
        <w:t>Marketing</w:t>
      </w:r>
    </w:p>
    <w:p>
      <w:pPr>
        <w:pStyle w:val="ListBullet"/>
      </w:pPr>
      <w:r>
        <w:t>Management</w:t>
      </w:r>
    </w:p>
    <w:sectPr w:rsidR="00FC693F" w:rsidRPr="0006063C" w:rsidSect="00034616">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Cv generated using python programming and with the python-docx module</w:t>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